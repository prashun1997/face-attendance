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FD" w:rsidRDefault="005318FD" w:rsidP="005318FD">
      <w:pPr>
        <w:jc w:val="center"/>
        <w:rPr>
          <w:sz w:val="28"/>
        </w:rPr>
      </w:pPr>
      <w:r w:rsidRPr="005318FD">
        <w:rPr>
          <w:sz w:val="28"/>
        </w:rPr>
        <w:t>ATTENDANCE  SHEET</w:t>
      </w:r>
    </w:p>
    <w:p w:rsidR="005318FD" w:rsidRPr="005318FD" w:rsidRDefault="005318FD" w:rsidP="005318FD">
      <w:pPr>
        <w:jc w:val="center"/>
        <w:rPr>
          <w:sz w:val="28"/>
        </w:rPr>
      </w:pPr>
    </w:p>
    <w:p w:rsidR="009870F7" w:rsidRDefault="005318FD">
      <w:r>
        <w:t>25.     Prashun                                      05/16/18                          20:11:35</w:t>
      </w:r>
    </w:p>
    <w:p w:rsidR="00492AE6" w:rsidRDefault="00281DD5">
      <w:r>
        <w:t xml:space="preserve">25.       prashun             </w:t>
      </w:r>
      <w:r>
        <w:tab/>
      </w:r>
      <w:r>
        <w:tab/>
        <w:t xml:space="preserve">      </w:t>
      </w:r>
      <w:r>
        <w:t xml:space="preserve">07/02/18 </w:t>
      </w:r>
      <w:r>
        <w:tab/>
      </w:r>
      <w:r>
        <w:tab/>
        <w:t xml:space="preserve">      </w:t>
      </w:r>
      <w:bookmarkStart w:id="0" w:name="_GoBack"/>
      <w:bookmarkEnd w:id="0"/>
      <w:r>
        <w:t>13:37:16</w:t>
      </w:r>
    </w:p>
    <w:p>
      <w:r>
        <w:t>25.       prashun             07/02/18 16:03:29</w:t>
      </w:r>
    </w:p>
    <w:p>
      <w:r>
        <w:t>25.       prashun             07/02/18 16:04:30</w:t>
      </w:r>
    </w:p>
    <w:sectPr w:rsidR="00492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1DD5"/>
    <w:rsid w:val="0029639D"/>
    <w:rsid w:val="00326F90"/>
    <w:rsid w:val="00492AE6"/>
    <w:rsid w:val="005318FD"/>
    <w:rsid w:val="009870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168497-414F-4A2D-886C-758B6121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Prashun Dalmia</cp:lastModifiedBy>
  <cp:revision>5</cp:revision>
  <dcterms:created xsi:type="dcterms:W3CDTF">2013-12-23T23:15:00Z</dcterms:created>
  <dcterms:modified xsi:type="dcterms:W3CDTF">2018-07-02T08:08:00Z</dcterms:modified>
  <cp:category/>
</cp:coreProperties>
</file>